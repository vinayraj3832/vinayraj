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1B26C" w14:textId="77777777" w:rsidR="00125604" w:rsidRDefault="00125604" w:rsidP="00125604">
      <w:pPr>
        <w:spacing w:after="502" w:line="259" w:lineRule="auto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40258A5" wp14:editId="223767ED">
                <wp:simplePos x="0" y="0"/>
                <wp:positionH relativeFrom="column">
                  <wp:posOffset>-502920</wp:posOffset>
                </wp:positionH>
                <wp:positionV relativeFrom="paragraph">
                  <wp:posOffset>-91440</wp:posOffset>
                </wp:positionV>
                <wp:extent cx="6484620" cy="1173480"/>
                <wp:effectExtent l="0" t="0" r="0" b="7620"/>
                <wp:wrapNone/>
                <wp:docPr id="9530" name="Group 9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4620" cy="1173480"/>
                          <a:chOff x="0" y="0"/>
                          <a:chExt cx="6998335" cy="1028598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35" cy="1028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46981" y="108572"/>
                            <a:ext cx="1951355" cy="805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D89A2" id="Group 9530" o:spid="_x0000_s1026" style="position:absolute;margin-left:-39.6pt;margin-top:-7.2pt;width:510.6pt;height:92.4pt;z-index:251752448;mso-width-relative:margin;mso-height-relative:margin" coordsize="69983,102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width:18040;height:10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">
                  <v:imagedata r:id="rId10" o:title=""/>
                </v:shape>
                <v:shape id="Picture 56" o:spid="_x0000_s1028" type="#_x0000_t75" style="position:absolute;left:50469;top:1085;width:19514;height:8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">
                  <v:imagedata r:id="rId11" o:title=""/>
                </v:shape>
              </v:group>
            </w:pict>
          </mc:Fallback>
        </mc:AlternateContent>
      </w:r>
    </w:p>
    <w:p w14:paraId="70F80BCF" w14:textId="77777777" w:rsidR="00125604" w:rsidRDefault="00125604" w:rsidP="00125604">
      <w:pPr>
        <w:spacing w:after="502" w:line="259" w:lineRule="auto"/>
      </w:pPr>
    </w:p>
    <w:p w14:paraId="088A0E42" w14:textId="77777777" w:rsidR="00125604" w:rsidRDefault="00125604" w:rsidP="00125604">
      <w:pPr>
        <w:spacing w:after="502" w:line="259" w:lineRule="auto"/>
      </w:pPr>
    </w:p>
    <w:p w14:paraId="5938D001" w14:textId="7AE39A8E" w:rsidR="00125604" w:rsidRDefault="00125604" w:rsidP="00125604">
      <w:pPr>
        <w:spacing w:after="502" w:line="259" w:lineRule="auto"/>
      </w:pPr>
      <w:r>
        <w:t xml:space="preserve">   </w:t>
      </w:r>
      <w:r>
        <w:rPr>
          <w:rFonts w:ascii="Times New Roman" w:eastAsia="Times New Roman" w:hAnsi="Times New Roman" w:cs="Times New Roman"/>
          <w:b/>
          <w:sz w:val="36"/>
        </w:rPr>
        <w:t xml:space="preserve">COLLEGE CODE </w:t>
      </w:r>
      <w:r>
        <w:rPr>
          <w:rFonts w:ascii="Times New Roman" w:eastAsia="Times New Roman" w:hAnsi="Times New Roman" w:cs="Times New Roman"/>
          <w:b/>
          <w:sz w:val="36"/>
        </w:rPr>
        <w:t>:1133</w:t>
      </w:r>
    </w:p>
    <w:p w14:paraId="73909ECF" w14:textId="7BEDFBFE" w:rsidR="00125604" w:rsidRDefault="00125604" w:rsidP="00125604">
      <w:pPr>
        <w:spacing w:after="502" w:line="259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</w:rPr>
        <w:t xml:space="preserve">COLLEGE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NAME </w:t>
      </w:r>
      <w:r>
        <w:rPr>
          <w:rFonts w:ascii="Times New Roman" w:eastAsia="Times New Roman" w:hAnsi="Times New Roman" w:cs="Times New Roman"/>
          <w:b/>
          <w:sz w:val="36"/>
        </w:rPr>
        <w:t>:Velammal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Institute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Technology</w:t>
      </w:r>
    </w:p>
    <w:p w14:paraId="0E297359" w14:textId="127A0E34" w:rsidR="00125604" w:rsidRDefault="00125604" w:rsidP="00125604">
      <w:pPr>
        <w:spacing w:after="502" w:line="259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DEPARTMENT </w:t>
      </w:r>
      <w:r>
        <w:rPr>
          <w:rFonts w:ascii="Times New Roman" w:eastAsia="Times New Roman" w:hAnsi="Times New Roman" w:cs="Times New Roman"/>
          <w:b/>
          <w:sz w:val="36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Computer Science and Engineering</w:t>
      </w:r>
    </w:p>
    <w:p w14:paraId="673AD274" w14:textId="03B02B0A" w:rsidR="00125604" w:rsidRDefault="00125604" w:rsidP="00125604">
      <w:pPr>
        <w:spacing w:after="502" w:line="259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</w:rPr>
        <w:t>STUDENT NM-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ID </w:t>
      </w:r>
      <w:r>
        <w:rPr>
          <w:rFonts w:ascii="Times New Roman" w:eastAsia="Times New Roman" w:hAnsi="Times New Roman" w:cs="Times New Roman"/>
          <w:b/>
          <w:sz w:val="36"/>
        </w:rPr>
        <w:t>:</w:t>
      </w:r>
      <w:r w:rsidR="007D1D24">
        <w:rPr>
          <w:rFonts w:ascii="Times New Roman" w:eastAsia="Times New Roman" w:hAnsi="Times New Roman" w:cs="Times New Roman"/>
          <w:b/>
          <w:sz w:val="36"/>
        </w:rPr>
        <w:t>aut</w:t>
      </w:r>
      <w:proofErr w:type="gramEnd"/>
      <w:r w:rsidR="007D1D24">
        <w:rPr>
          <w:rFonts w:ascii="Times New Roman" w:eastAsia="Times New Roman" w:hAnsi="Times New Roman" w:cs="Times New Roman"/>
          <w:b/>
          <w:sz w:val="36"/>
        </w:rPr>
        <w:t>113323csd</w:t>
      </w:r>
      <w:r w:rsidR="0090548A">
        <w:rPr>
          <w:rFonts w:ascii="Times New Roman" w:eastAsia="Times New Roman" w:hAnsi="Times New Roman" w:cs="Times New Roman"/>
          <w:b/>
          <w:sz w:val="36"/>
        </w:rPr>
        <w:t>5</w:t>
      </w:r>
      <w:r w:rsidR="0079507D">
        <w:rPr>
          <w:rFonts w:ascii="Times New Roman" w:eastAsia="Times New Roman" w:hAnsi="Times New Roman" w:cs="Times New Roman"/>
          <w:b/>
          <w:sz w:val="36"/>
        </w:rPr>
        <w:t>5</w:t>
      </w:r>
    </w:p>
    <w:p w14:paraId="56A8A406" w14:textId="159FC50D" w:rsidR="00125604" w:rsidRDefault="00125604" w:rsidP="00125604">
      <w:pPr>
        <w:spacing w:after="502" w:line="259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</w:rPr>
        <w:t xml:space="preserve">ROLL NO </w:t>
      </w:r>
      <w:r>
        <w:rPr>
          <w:rFonts w:ascii="Times New Roman" w:eastAsia="Times New Roman" w:hAnsi="Times New Roman" w:cs="Times New Roman"/>
          <w:b/>
          <w:sz w:val="36"/>
        </w:rPr>
        <w:t>:1133231042</w:t>
      </w:r>
      <w:r w:rsidR="0090548A">
        <w:rPr>
          <w:rFonts w:ascii="Times New Roman" w:eastAsia="Times New Roman" w:hAnsi="Times New Roman" w:cs="Times New Roman"/>
          <w:b/>
          <w:sz w:val="36"/>
        </w:rPr>
        <w:t>2</w:t>
      </w:r>
      <w:r w:rsidR="0079507D">
        <w:rPr>
          <w:rFonts w:ascii="Times New Roman" w:eastAsia="Times New Roman" w:hAnsi="Times New Roman" w:cs="Times New Roman"/>
          <w:b/>
          <w:sz w:val="36"/>
        </w:rPr>
        <w:t>0</w:t>
      </w:r>
    </w:p>
    <w:p w14:paraId="1EA96C00" w14:textId="507A8A91" w:rsidR="00125604" w:rsidRDefault="00125604" w:rsidP="00125604">
      <w:pPr>
        <w:spacing w:after="1" w:line="259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</w:rPr>
        <w:t xml:space="preserve">DATE </w:t>
      </w:r>
      <w:r>
        <w:rPr>
          <w:rFonts w:ascii="Times New Roman" w:eastAsia="Times New Roman" w:hAnsi="Times New Roman" w:cs="Times New Roman"/>
          <w:b/>
          <w:sz w:val="36"/>
        </w:rPr>
        <w:t>:</w:t>
      </w:r>
      <w:r w:rsidR="007D1D24">
        <w:rPr>
          <w:rFonts w:ascii="Times New Roman" w:eastAsia="Times New Roman" w:hAnsi="Times New Roman" w:cs="Times New Roman"/>
          <w:b/>
          <w:sz w:val="36"/>
        </w:rPr>
        <w:t>06.05.2025</w:t>
      </w:r>
    </w:p>
    <w:p w14:paraId="64A0EC1A" w14:textId="77777777" w:rsidR="00125604" w:rsidRDefault="00125604" w:rsidP="00125604">
      <w:pPr>
        <w:spacing w:after="0" w:line="259" w:lineRule="auto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C8E92D1" w14:textId="77777777" w:rsidR="00125604" w:rsidRDefault="00125604" w:rsidP="00125604">
      <w:pPr>
        <w:spacing w:after="0" w:line="259" w:lineRule="auto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4A30895" w14:textId="77777777" w:rsidR="00125604" w:rsidRDefault="00125604" w:rsidP="00125604">
      <w:pPr>
        <w:spacing w:after="546" w:line="259" w:lineRule="auto"/>
        <w:ind w:left="10" w:right="420" w:hanging="10"/>
      </w:pPr>
      <w:r>
        <w:rPr>
          <w:rFonts w:ascii="Arial" w:eastAsia="Arial" w:hAnsi="Arial" w:cs="Arial"/>
          <w:b/>
          <w:sz w:val="39"/>
        </w:rPr>
        <w:t xml:space="preserve">Completed the project named as </w:t>
      </w:r>
    </w:p>
    <w:p w14:paraId="0D8D1FDD" w14:textId="19D101C4" w:rsidR="00125604" w:rsidRDefault="00125604" w:rsidP="00125604">
      <w:pPr>
        <w:spacing w:after="600" w:line="259" w:lineRule="auto"/>
        <w:ind w:left="10" w:right="464" w:hanging="10"/>
      </w:pPr>
      <w:r>
        <w:rPr>
          <w:rFonts w:ascii="Arial" w:eastAsia="Arial" w:hAnsi="Arial" w:cs="Arial"/>
          <w:b/>
          <w:sz w:val="39"/>
        </w:rPr>
        <w:t>AI -Driven Smart Freshness Detector</w:t>
      </w:r>
    </w:p>
    <w:p w14:paraId="7A0C0BB1" w14:textId="77777777" w:rsidR="00125604" w:rsidRDefault="00125604" w:rsidP="00125604">
      <w:pPr>
        <w:spacing w:after="0" w:line="259" w:lineRule="auto"/>
      </w:pPr>
      <w:r>
        <w:rPr>
          <w:rFonts w:ascii="Arial" w:eastAsia="Arial" w:hAnsi="Arial" w:cs="Arial"/>
          <w:b/>
          <w:sz w:val="45"/>
        </w:rPr>
        <w:t xml:space="preserve"> </w:t>
      </w:r>
    </w:p>
    <w:p w14:paraId="3B297E29" w14:textId="77777777" w:rsidR="00125604" w:rsidRDefault="00125604" w:rsidP="00125604">
      <w:pPr>
        <w:spacing w:after="73" w:line="259" w:lineRule="auto"/>
        <w:ind w:left="3241" w:hanging="10"/>
      </w:pPr>
      <w:r>
        <w:rPr>
          <w:rFonts w:ascii="Arial" w:eastAsia="Arial" w:hAnsi="Arial" w:cs="Arial"/>
          <w:b/>
          <w:sz w:val="39"/>
        </w:rPr>
        <w:t>SUBMITTED BY,</w:t>
      </w:r>
    </w:p>
    <w:p w14:paraId="41D9C449" w14:textId="60342BB0" w:rsidR="00125604" w:rsidRDefault="00125604" w:rsidP="00125604">
      <w:pPr>
        <w:spacing w:after="73" w:line="259" w:lineRule="auto"/>
        <w:ind w:left="3241" w:hanging="10"/>
      </w:pPr>
      <w:proofErr w:type="gramStart"/>
      <w:r>
        <w:rPr>
          <w:rFonts w:ascii="Arial" w:eastAsia="Arial" w:hAnsi="Arial" w:cs="Arial"/>
          <w:b/>
          <w:sz w:val="39"/>
        </w:rPr>
        <w:t xml:space="preserve">NAME </w:t>
      </w:r>
      <w:r>
        <w:rPr>
          <w:rFonts w:ascii="Arial" w:eastAsia="Arial" w:hAnsi="Arial" w:cs="Arial"/>
          <w:b/>
          <w:sz w:val="39"/>
        </w:rPr>
        <w:t>:</w:t>
      </w:r>
      <w:proofErr w:type="spellStart"/>
      <w:r w:rsidR="0079507D">
        <w:rPr>
          <w:rFonts w:ascii="Arial" w:eastAsia="Arial" w:hAnsi="Arial" w:cs="Arial"/>
          <w:b/>
          <w:sz w:val="39"/>
        </w:rPr>
        <w:t>Thatiparthi</w:t>
      </w:r>
      <w:proofErr w:type="spellEnd"/>
      <w:proofErr w:type="gramEnd"/>
      <w:r w:rsidR="0079507D">
        <w:rPr>
          <w:rFonts w:ascii="Arial" w:eastAsia="Arial" w:hAnsi="Arial" w:cs="Arial"/>
          <w:b/>
          <w:sz w:val="39"/>
        </w:rPr>
        <w:t xml:space="preserve"> Vinay Raj</w:t>
      </w:r>
    </w:p>
    <w:p w14:paraId="5A4BF2BE" w14:textId="76FCC3AD" w:rsidR="00125604" w:rsidRDefault="00125604" w:rsidP="00125604">
      <w:pPr>
        <w:spacing w:after="30" w:line="259" w:lineRule="auto"/>
      </w:pPr>
      <w:r>
        <w:rPr>
          <w:rFonts w:ascii="Arial" w:eastAsia="Arial" w:hAnsi="Arial" w:cs="Arial"/>
          <w:b/>
          <w:sz w:val="39"/>
        </w:rPr>
        <w:t xml:space="preserve">                              </w:t>
      </w:r>
      <w:r>
        <w:rPr>
          <w:rFonts w:ascii="Arial" w:eastAsia="Arial" w:hAnsi="Arial" w:cs="Arial"/>
          <w:b/>
          <w:sz w:val="39"/>
        </w:rPr>
        <w:t>MOBILE NO</w:t>
      </w:r>
      <w:r>
        <w:rPr>
          <w:rFonts w:ascii="Arial" w:eastAsia="Arial" w:hAnsi="Arial" w:cs="Arial"/>
          <w:b/>
          <w:sz w:val="39"/>
        </w:rPr>
        <w:t>:</w:t>
      </w:r>
      <w:r w:rsidR="0079507D">
        <w:rPr>
          <w:rFonts w:ascii="Arial" w:eastAsia="Arial" w:hAnsi="Arial" w:cs="Arial"/>
          <w:b/>
          <w:sz w:val="39"/>
        </w:rPr>
        <w:t>6380472465</w:t>
      </w:r>
    </w:p>
    <w:p w14:paraId="35B7C6AA" w14:textId="2EAC5524" w:rsidR="00125604" w:rsidRDefault="00125604">
      <w:pP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</w:p>
    <w:p w14:paraId="240382AF" w14:textId="27FD266C" w:rsidR="001658DC" w:rsidRPr="00A16817" w:rsidRDefault="00000000">
      <w:pPr>
        <w:pStyle w:val="Title"/>
        <w:rPr>
          <w:color w:val="auto"/>
        </w:rPr>
      </w:pPr>
      <w:r w:rsidRPr="00A16817">
        <w:rPr>
          <w:color w:val="auto"/>
        </w:rPr>
        <w:t>Smart Freshness Detector - Phase 4 Project Report</w:t>
      </w:r>
    </w:p>
    <w:p w14:paraId="35B9459F" w14:textId="77777777" w:rsidR="001658DC" w:rsidRPr="00A16817" w:rsidRDefault="00000000">
      <w:pPr>
        <w:pStyle w:val="Heading1"/>
        <w:rPr>
          <w:color w:val="auto"/>
        </w:rPr>
      </w:pPr>
      <w:r w:rsidRPr="00A16817">
        <w:rPr>
          <w:color w:val="auto"/>
        </w:rPr>
        <w:t>Phase 4: Performance of the Project</w:t>
      </w:r>
    </w:p>
    <w:p w14:paraId="1FB0BAA2" w14:textId="77777777" w:rsidR="001658DC" w:rsidRPr="00A16817" w:rsidRDefault="00000000">
      <w:pPr>
        <w:pStyle w:val="Heading2"/>
        <w:rPr>
          <w:color w:val="auto"/>
        </w:rPr>
      </w:pPr>
      <w:r w:rsidRPr="00A16817">
        <w:rPr>
          <w:color w:val="auto"/>
        </w:rPr>
        <w:t>Title: Smart Freshness Detector</w:t>
      </w:r>
    </w:p>
    <w:p w14:paraId="59F49278" w14:textId="77777777" w:rsidR="001658DC" w:rsidRPr="00A16817" w:rsidRDefault="00000000">
      <w:pPr>
        <w:pStyle w:val="Heading2"/>
        <w:rPr>
          <w:color w:val="auto"/>
        </w:rPr>
      </w:pPr>
      <w:r w:rsidRPr="00A16817">
        <w:rPr>
          <w:color w:val="auto"/>
        </w:rPr>
        <w:t>Objective:</w:t>
      </w:r>
    </w:p>
    <w:p w14:paraId="16A3F996" w14:textId="77777777" w:rsidR="001658DC" w:rsidRPr="00A16817" w:rsidRDefault="00000000">
      <w:r w:rsidRPr="00A16817">
        <w:t>The primary goal of Phase 4 is to enhance the performance of the Smart Freshness Detector by refining the detection model, optimizing hardware and software integration, and ensuring accurate real-time freshness assessment. This phase also includes UI enhancements and integration of sensor data for intelligent freshness predictions.</w:t>
      </w:r>
    </w:p>
    <w:p w14:paraId="2BAAA9DD" w14:textId="77777777" w:rsidR="001658DC" w:rsidRPr="00A16817" w:rsidRDefault="00000000">
      <w:pPr>
        <w:pStyle w:val="Heading2"/>
        <w:rPr>
          <w:color w:val="auto"/>
        </w:rPr>
      </w:pPr>
      <w:r w:rsidRPr="00A16817">
        <w:rPr>
          <w:color w:val="auto"/>
        </w:rPr>
        <w:t>1. AI Model Performance Enhancement</w:t>
      </w:r>
    </w:p>
    <w:p w14:paraId="4D4349DE" w14:textId="77777777" w:rsidR="001658DC" w:rsidRPr="00A16817" w:rsidRDefault="00000000">
      <w:r w:rsidRPr="00A16817">
        <w:t>Overview:</w:t>
      </w:r>
      <w:r w:rsidRPr="00A16817">
        <w:br/>
        <w:t>The freshness prediction model has been improved using additional training data and fine-tuning techniques. The system was enhanced to better differentiate between fresh, spoiling, and spoiled produce.</w:t>
      </w:r>
      <w:r w:rsidRPr="00A16817">
        <w:br/>
      </w:r>
      <w:r w:rsidRPr="00A16817">
        <w:br/>
        <w:t>Performance Improvements:</w:t>
      </w:r>
      <w:r w:rsidRPr="00A16817">
        <w:br/>
        <w:t>● Dataset Expansion: More image and sensor datasets were included to diversify freshness conditions.</w:t>
      </w:r>
      <w:r w:rsidRPr="00A16817">
        <w:br/>
        <w:t>● Model Tuning: Decision Tree Classifier was optimized using parameter adjustments.</w:t>
      </w:r>
      <w:r w:rsidRPr="00A16817">
        <w:br/>
      </w:r>
      <w:r w:rsidRPr="00A16817">
        <w:br/>
        <w:t>Outcome:</w:t>
      </w:r>
      <w:r w:rsidRPr="00A16817">
        <w:br/>
        <w:t>Improved accuracy in freshness classification with better handling of edge cases.</w:t>
      </w:r>
    </w:p>
    <w:p w14:paraId="2975A789" w14:textId="77777777" w:rsidR="001658DC" w:rsidRPr="00A16817" w:rsidRDefault="00000000">
      <w:pPr>
        <w:pStyle w:val="Heading2"/>
        <w:rPr>
          <w:color w:val="auto"/>
        </w:rPr>
      </w:pPr>
      <w:r w:rsidRPr="00A16817">
        <w:rPr>
          <w:color w:val="auto"/>
        </w:rPr>
        <w:t>2. Interface and Interaction Performance Optimization</w:t>
      </w:r>
    </w:p>
    <w:p w14:paraId="21A8FD1A" w14:textId="77777777" w:rsidR="001658DC" w:rsidRPr="00A16817" w:rsidRDefault="00000000">
      <w:r w:rsidRPr="00A16817">
        <w:t>Overview:</w:t>
      </w:r>
      <w:r w:rsidRPr="00A16817">
        <w:br/>
        <w:t>A simple user interface (e.g., Streamlit app) was implemented to display freshness levels based on real-time data.</w:t>
      </w:r>
      <w:r w:rsidRPr="00A16817">
        <w:br/>
      </w:r>
      <w:r w:rsidRPr="00A16817">
        <w:br/>
        <w:t>Key Enhancements:</w:t>
      </w:r>
      <w:r w:rsidRPr="00A16817">
        <w:br/>
        <w:t>● Real-Time Visualization: Freshness prediction results are updated instantly.</w:t>
      </w:r>
      <w:r w:rsidRPr="00A16817">
        <w:br/>
        <w:t>● User Feedback: Alerts for spoiling items are triggered based on thresholds.</w:t>
      </w:r>
      <w:r w:rsidRPr="00A16817">
        <w:br/>
      </w:r>
      <w:r w:rsidRPr="00A16817">
        <w:br/>
      </w:r>
      <w:r w:rsidRPr="00A16817">
        <w:lastRenderedPageBreak/>
        <w:t>Outcome:</w:t>
      </w:r>
      <w:r w:rsidRPr="00A16817">
        <w:br/>
        <w:t>The system is more user-friendly and responsive with minimal delay.</w:t>
      </w:r>
    </w:p>
    <w:p w14:paraId="6B02891D" w14:textId="77777777" w:rsidR="001658DC" w:rsidRPr="00A16817" w:rsidRDefault="00000000">
      <w:pPr>
        <w:pStyle w:val="Heading2"/>
        <w:rPr>
          <w:color w:val="auto"/>
        </w:rPr>
      </w:pPr>
      <w:r w:rsidRPr="00A16817">
        <w:rPr>
          <w:color w:val="auto"/>
        </w:rPr>
        <w:t>3. IoT Sensor Integration Performance</w:t>
      </w:r>
    </w:p>
    <w:p w14:paraId="5B52FFFD" w14:textId="77777777" w:rsidR="001658DC" w:rsidRPr="00A16817" w:rsidRDefault="00000000">
      <w:r w:rsidRPr="00A16817">
        <w:t>Overview:</w:t>
      </w:r>
      <w:r w:rsidRPr="00A16817">
        <w:br/>
        <w:t>Sensors like DHT11 and color detection modules are integrated to measure real-time humidity, temperature, gas levels, color, and pH values.</w:t>
      </w:r>
      <w:r w:rsidRPr="00A16817">
        <w:br/>
      </w:r>
      <w:r w:rsidRPr="00A16817">
        <w:br/>
        <w:t>Key Enhancements:</w:t>
      </w:r>
      <w:r w:rsidRPr="00A16817">
        <w:br/>
        <w:t>● Real-Time Sensor Data: Ensures accurate freshness prediction based on multiple variables.</w:t>
      </w:r>
      <w:r w:rsidRPr="00A16817">
        <w:br/>
        <w:t>● Smooth Data Handling: Optimized to prevent latency in data retrieval.</w:t>
      </w:r>
      <w:r w:rsidRPr="00A16817">
        <w:br/>
      </w:r>
      <w:r w:rsidRPr="00A16817">
        <w:br/>
        <w:t>Outcome:</w:t>
      </w:r>
      <w:r w:rsidRPr="00A16817">
        <w:br/>
        <w:t>The system can provide continuous and reliable freshness insights using sensor data.</w:t>
      </w:r>
    </w:p>
    <w:p w14:paraId="1A3380D4" w14:textId="77777777" w:rsidR="001658DC" w:rsidRPr="00A16817" w:rsidRDefault="00000000">
      <w:pPr>
        <w:pStyle w:val="Heading2"/>
        <w:rPr>
          <w:color w:val="auto"/>
        </w:rPr>
      </w:pPr>
      <w:r w:rsidRPr="00A16817">
        <w:rPr>
          <w:color w:val="auto"/>
        </w:rPr>
        <w:t>4. Data Handling and Safety</w:t>
      </w:r>
    </w:p>
    <w:p w14:paraId="44E1F86B" w14:textId="77777777" w:rsidR="001658DC" w:rsidRPr="00A16817" w:rsidRDefault="00000000">
      <w:r w:rsidRPr="00A16817">
        <w:t>Overview:</w:t>
      </w:r>
      <w:r w:rsidRPr="00A16817">
        <w:br/>
        <w:t>Although data sensitivity is lower compared to healthcare, secure handling and validation of input data are maintained.</w:t>
      </w:r>
      <w:r w:rsidRPr="00A16817">
        <w:br/>
      </w:r>
      <w:r w:rsidRPr="00A16817">
        <w:br/>
        <w:t>Key Enhancements:</w:t>
      </w:r>
      <w:r w:rsidRPr="00A16817">
        <w:br/>
        <w:t>● Clean Data Pipeline: Data normalization and error checks are in place.</w:t>
      </w:r>
      <w:r w:rsidRPr="00A16817">
        <w:br/>
        <w:t>● Logging: Proper logs are maintained for predictions and sensor behavior.</w:t>
      </w:r>
      <w:r w:rsidRPr="00A16817">
        <w:br/>
      </w:r>
      <w:r w:rsidRPr="00A16817">
        <w:br/>
        <w:t>Outcome:</w:t>
      </w:r>
      <w:r w:rsidRPr="00A16817">
        <w:br/>
        <w:t>Improved robustness and traceability of the system’s predictions.</w:t>
      </w:r>
    </w:p>
    <w:p w14:paraId="2C03EB93" w14:textId="77777777" w:rsidR="001658DC" w:rsidRPr="00A16817" w:rsidRDefault="00000000">
      <w:pPr>
        <w:pStyle w:val="Heading2"/>
        <w:rPr>
          <w:color w:val="auto"/>
        </w:rPr>
      </w:pPr>
      <w:r w:rsidRPr="00A16817">
        <w:rPr>
          <w:color w:val="auto"/>
        </w:rPr>
        <w:t>5. Testing and Performance Metrics</w:t>
      </w:r>
    </w:p>
    <w:p w14:paraId="2D7143EA" w14:textId="77777777" w:rsidR="001658DC" w:rsidRPr="00A16817" w:rsidRDefault="00000000">
      <w:r w:rsidRPr="00A16817">
        <w:t>Overview:</w:t>
      </w:r>
      <w:r w:rsidRPr="00A16817">
        <w:br/>
        <w:t>Performance metrics were collected to ensure model readiness for larger environments.</w:t>
      </w:r>
      <w:r w:rsidRPr="00A16817">
        <w:br/>
      </w:r>
      <w:r w:rsidRPr="00A16817">
        <w:br/>
        <w:t>Implementation:</w:t>
      </w:r>
      <w:r w:rsidRPr="00A16817">
        <w:br/>
        <w:t>● Functional Testing: All modules tested under normal and abnormal inputs.</w:t>
      </w:r>
      <w:r w:rsidRPr="00A16817">
        <w:br/>
        <w:t>● Metrics: Accuracy, response time, and reliability of predictions measured.</w:t>
      </w:r>
      <w:r w:rsidRPr="00A16817">
        <w:br/>
      </w:r>
      <w:r w:rsidRPr="00A16817">
        <w:br/>
        <w:t>Outcome:</w:t>
      </w:r>
      <w:r w:rsidRPr="00A16817">
        <w:br/>
        <w:t>The Smart Freshness Detector is ready for use with accurate, real-time freshness predictions.</w:t>
      </w:r>
    </w:p>
    <w:p w14:paraId="6D4735DB" w14:textId="77777777" w:rsidR="001658DC" w:rsidRPr="00A16817" w:rsidRDefault="00000000">
      <w:pPr>
        <w:pStyle w:val="Heading2"/>
        <w:rPr>
          <w:color w:val="auto"/>
        </w:rPr>
      </w:pPr>
      <w:r w:rsidRPr="00A16817">
        <w:rPr>
          <w:color w:val="auto"/>
        </w:rPr>
        <w:t>Key Challenges in Phase 4</w:t>
      </w:r>
    </w:p>
    <w:p w14:paraId="5FEA0832" w14:textId="77777777" w:rsidR="001658DC" w:rsidRPr="00A16817" w:rsidRDefault="00000000">
      <w:r w:rsidRPr="00A16817">
        <w:t>1. Sensor Noise and Inaccuracy:</w:t>
      </w:r>
      <w:r w:rsidRPr="00A16817">
        <w:br/>
        <w:t xml:space="preserve">   ● Solution: Applied averaging filters and data cleaning techniques.</w:t>
      </w:r>
      <w:r w:rsidRPr="00A16817">
        <w:br/>
      </w:r>
      <w:r w:rsidRPr="00A16817">
        <w:br/>
      </w:r>
      <w:r w:rsidRPr="00A16817">
        <w:lastRenderedPageBreak/>
        <w:t>2. Model Overfitting:</w:t>
      </w:r>
      <w:r w:rsidRPr="00A16817">
        <w:br/>
        <w:t xml:space="preserve">   ● Solution: Used cross-validation and regularization.</w:t>
      </w:r>
      <w:r w:rsidRPr="00A16817">
        <w:br/>
      </w:r>
      <w:r w:rsidRPr="00A16817">
        <w:br/>
        <w:t>3. Limited Image Dataset:</w:t>
      </w:r>
      <w:r w:rsidRPr="00A16817">
        <w:br/>
        <w:t xml:space="preserve">   ● Solution: Augmented data with online sources and manual labeling.</w:t>
      </w:r>
    </w:p>
    <w:p w14:paraId="304946E6" w14:textId="77777777" w:rsidR="001658DC" w:rsidRPr="00A16817" w:rsidRDefault="00000000">
      <w:pPr>
        <w:pStyle w:val="Heading2"/>
        <w:rPr>
          <w:color w:val="auto"/>
        </w:rPr>
      </w:pPr>
      <w:r w:rsidRPr="00A16817">
        <w:rPr>
          <w:color w:val="auto"/>
        </w:rPr>
        <w:t>Outcomes of Phase 4</w:t>
      </w:r>
    </w:p>
    <w:p w14:paraId="0631AC24" w14:textId="77777777" w:rsidR="001658DC" w:rsidRPr="00A16817" w:rsidRDefault="00000000">
      <w:r w:rsidRPr="00A16817">
        <w:t>1. Accurate multi-sensor freshness detection.</w:t>
      </w:r>
      <w:r w:rsidRPr="00A16817">
        <w:br/>
        <w:t>2. Real-time, user-friendly output via a visual dashboard.</w:t>
      </w:r>
      <w:r w:rsidRPr="00A16817">
        <w:br/>
        <w:t>3. Reliable classification into Fresh, Slightly Spoiling, and Spoiled.</w:t>
      </w:r>
      <w:r w:rsidRPr="00A16817">
        <w:br/>
        <w:t>4. Optimized and tested code for deployment.</w:t>
      </w:r>
    </w:p>
    <w:p w14:paraId="43836A2F" w14:textId="77777777" w:rsidR="006F6015" w:rsidRDefault="00000000" w:rsidP="006F6015">
      <w:pPr>
        <w:pStyle w:val="Heading2"/>
        <w:rPr>
          <w:color w:val="auto"/>
        </w:rPr>
      </w:pPr>
      <w:r w:rsidRPr="00A16817">
        <w:rPr>
          <w:color w:val="auto"/>
        </w:rPr>
        <w:t>Sample Code</w:t>
      </w:r>
    </w:p>
    <w:p w14:paraId="7DDC1645" w14:textId="51760CE1" w:rsidR="001658DC" w:rsidRPr="006F6015" w:rsidRDefault="007D5628" w:rsidP="006F6015">
      <w:pPr>
        <w:pStyle w:val="Heading2"/>
        <w:rPr>
          <w:color w:val="auto"/>
        </w:rPr>
      </w:pPr>
      <w:r w:rsidRPr="007D5628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D8E962" wp14:editId="12CE2D59">
                <wp:simplePos x="0" y="0"/>
                <wp:positionH relativeFrom="column">
                  <wp:posOffset>236220</wp:posOffset>
                </wp:positionH>
                <wp:positionV relativeFrom="paragraph">
                  <wp:posOffset>4486910</wp:posOffset>
                </wp:positionV>
                <wp:extent cx="746760" cy="2590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27A2D" w14:textId="7B48AD1E" w:rsidR="007D5628" w:rsidRPr="007D5628" w:rsidRDefault="007D562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8E9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6pt;margin-top:353.3pt;width:58.8pt;height:2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">
                <v:textbox>
                  <w:txbxContent>
                    <w:p w14:paraId="7EE27A2D" w14:textId="7B48AD1E" w:rsidR="007D5628" w:rsidRPr="007D5628" w:rsidRDefault="007D562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015">
        <w:rPr>
          <w:noProof/>
        </w:rPr>
        <w:drawing>
          <wp:anchor distT="0" distB="0" distL="114300" distR="114300" simplePos="0" relativeHeight="251595776" behindDoc="0" locked="0" layoutInCell="1" allowOverlap="1" wp14:anchorId="349F2E70" wp14:editId="484C587E">
            <wp:simplePos x="0" y="0"/>
            <wp:positionH relativeFrom="column">
              <wp:posOffset>2926080</wp:posOffset>
            </wp:positionH>
            <wp:positionV relativeFrom="paragraph">
              <wp:posOffset>4885055</wp:posOffset>
            </wp:positionV>
            <wp:extent cx="2941320" cy="2203713"/>
            <wp:effectExtent l="0" t="0" r="0" b="6350"/>
            <wp:wrapNone/>
            <wp:docPr id="135058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89934" name="Picture 1350589934"/>
                    <pic:cNvPicPr/>
                  </pic:nvPicPr>
                  <pic:blipFill rotWithShape="1">
                    <a:blip r:embed="rId12"/>
                    <a:srcRect l="17723" t="3376" r="14120" b="5845"/>
                    <a:stretch/>
                  </pic:blipFill>
                  <pic:spPr bwMode="auto">
                    <a:xfrm>
                      <a:off x="0" y="0"/>
                      <a:ext cx="2941320" cy="220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015">
        <w:rPr>
          <w:noProof/>
        </w:rPr>
        <w:drawing>
          <wp:anchor distT="0" distB="0" distL="114300" distR="114300" simplePos="0" relativeHeight="251623424" behindDoc="0" locked="0" layoutInCell="1" allowOverlap="1" wp14:anchorId="00D415D3" wp14:editId="3585970E">
            <wp:simplePos x="0" y="0"/>
            <wp:positionH relativeFrom="column">
              <wp:posOffset>0</wp:posOffset>
            </wp:positionH>
            <wp:positionV relativeFrom="paragraph">
              <wp:posOffset>4867275</wp:posOffset>
            </wp:positionV>
            <wp:extent cx="2750820" cy="2220433"/>
            <wp:effectExtent l="0" t="0" r="0" b="8890"/>
            <wp:wrapNone/>
            <wp:docPr id="825649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49635" name="Picture 825649635"/>
                    <pic:cNvPicPr/>
                  </pic:nvPicPr>
                  <pic:blipFill rotWithShape="1">
                    <a:blip r:embed="rId13"/>
                    <a:srcRect l="15688" t="5714" r="10441" b="6072"/>
                    <a:stretch/>
                  </pic:blipFill>
                  <pic:spPr bwMode="auto">
                    <a:xfrm>
                      <a:off x="0" y="0"/>
                      <a:ext cx="2750820" cy="222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015">
        <w:rPr>
          <w:noProof/>
        </w:rPr>
        <w:drawing>
          <wp:anchor distT="0" distB="0" distL="114300" distR="114300" simplePos="0" relativeHeight="251700224" behindDoc="0" locked="0" layoutInCell="1" allowOverlap="1" wp14:anchorId="1FEC8454" wp14:editId="5396B092">
            <wp:simplePos x="0" y="0"/>
            <wp:positionH relativeFrom="column">
              <wp:posOffset>1554480</wp:posOffset>
            </wp:positionH>
            <wp:positionV relativeFrom="paragraph">
              <wp:posOffset>2276475</wp:posOffset>
            </wp:positionV>
            <wp:extent cx="3596640" cy="2208530"/>
            <wp:effectExtent l="0" t="0" r="3810" b="1270"/>
            <wp:wrapNone/>
            <wp:docPr id="1387447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47239" name="Picture 1387447239"/>
                    <pic:cNvPicPr/>
                  </pic:nvPicPr>
                  <pic:blipFill rotWithShape="1">
                    <a:blip r:embed="rId14"/>
                    <a:srcRect l="17758" t="8424" r="11775" b="16798"/>
                    <a:stretch/>
                  </pic:blipFill>
                  <pic:spPr bwMode="auto">
                    <a:xfrm>
                      <a:off x="0" y="0"/>
                      <a:ext cx="3596640" cy="220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015">
        <w:rPr>
          <w:noProof/>
        </w:rPr>
        <w:drawing>
          <wp:anchor distT="0" distB="0" distL="114300" distR="114300" simplePos="0" relativeHeight="251747328" behindDoc="0" locked="0" layoutInCell="1" allowOverlap="1" wp14:anchorId="5C470E60" wp14:editId="6BE34CDB">
            <wp:simplePos x="0" y="0"/>
            <wp:positionH relativeFrom="column">
              <wp:posOffset>2918460</wp:posOffset>
            </wp:positionH>
            <wp:positionV relativeFrom="paragraph">
              <wp:posOffset>76700</wp:posOffset>
            </wp:positionV>
            <wp:extent cx="3215640" cy="2169930"/>
            <wp:effectExtent l="0" t="0" r="3810" b="1905"/>
            <wp:wrapNone/>
            <wp:docPr id="237152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52172" name="Picture 237152172"/>
                    <pic:cNvPicPr/>
                  </pic:nvPicPr>
                  <pic:blipFill rotWithShape="1">
                    <a:blip r:embed="rId15"/>
                    <a:srcRect l="17076" t="8316" r="11353" b="10696"/>
                    <a:stretch/>
                  </pic:blipFill>
                  <pic:spPr bwMode="auto">
                    <a:xfrm>
                      <a:off x="0" y="0"/>
                      <a:ext cx="3217956" cy="2171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015">
        <w:rPr>
          <w:noProof/>
        </w:rPr>
        <w:drawing>
          <wp:anchor distT="0" distB="0" distL="114300" distR="114300" simplePos="0" relativeHeight="251662336" behindDoc="0" locked="0" layoutInCell="1" allowOverlap="1" wp14:anchorId="272C77D3" wp14:editId="0ECAAC80">
            <wp:simplePos x="0" y="0"/>
            <wp:positionH relativeFrom="column">
              <wp:posOffset>-289560</wp:posOffset>
            </wp:positionH>
            <wp:positionV relativeFrom="paragraph">
              <wp:posOffset>89535</wp:posOffset>
            </wp:positionV>
            <wp:extent cx="3200400" cy="2156367"/>
            <wp:effectExtent l="0" t="0" r="0" b="0"/>
            <wp:wrapNone/>
            <wp:docPr id="339830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30709" name="Picture 339830709"/>
                    <pic:cNvPicPr/>
                  </pic:nvPicPr>
                  <pic:blipFill rotWithShape="1">
                    <a:blip r:embed="rId16"/>
                    <a:srcRect l="17121" t="8646" r="13547" b="8242"/>
                    <a:stretch/>
                  </pic:blipFill>
                  <pic:spPr bwMode="auto">
                    <a:xfrm>
                      <a:off x="0" y="0"/>
                      <a:ext cx="3200400" cy="215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58DC" w:rsidRPr="006F60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33F7A" w14:textId="77777777" w:rsidR="00FE0BCE" w:rsidRDefault="00FE0BCE" w:rsidP="007D5628">
      <w:pPr>
        <w:spacing w:after="0" w:line="240" w:lineRule="auto"/>
      </w:pPr>
      <w:r>
        <w:separator/>
      </w:r>
    </w:p>
  </w:endnote>
  <w:endnote w:type="continuationSeparator" w:id="0">
    <w:p w14:paraId="1B59AEA0" w14:textId="77777777" w:rsidR="00FE0BCE" w:rsidRDefault="00FE0BCE" w:rsidP="007D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44961" w14:textId="77777777" w:rsidR="00FE0BCE" w:rsidRDefault="00FE0BCE" w:rsidP="007D5628">
      <w:pPr>
        <w:spacing w:after="0" w:line="240" w:lineRule="auto"/>
      </w:pPr>
      <w:r>
        <w:separator/>
      </w:r>
    </w:p>
  </w:footnote>
  <w:footnote w:type="continuationSeparator" w:id="0">
    <w:p w14:paraId="5A0E9A6E" w14:textId="77777777" w:rsidR="00FE0BCE" w:rsidRDefault="00FE0BCE" w:rsidP="007D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831842">
    <w:abstractNumId w:val="8"/>
  </w:num>
  <w:num w:numId="2" w16cid:durableId="37319785">
    <w:abstractNumId w:val="6"/>
  </w:num>
  <w:num w:numId="3" w16cid:durableId="2024545720">
    <w:abstractNumId w:val="5"/>
  </w:num>
  <w:num w:numId="4" w16cid:durableId="325940346">
    <w:abstractNumId w:val="4"/>
  </w:num>
  <w:num w:numId="5" w16cid:durableId="1457290475">
    <w:abstractNumId w:val="7"/>
  </w:num>
  <w:num w:numId="6" w16cid:durableId="1061489443">
    <w:abstractNumId w:val="3"/>
  </w:num>
  <w:num w:numId="7" w16cid:durableId="1925188049">
    <w:abstractNumId w:val="2"/>
  </w:num>
  <w:num w:numId="8" w16cid:durableId="2131825617">
    <w:abstractNumId w:val="1"/>
  </w:num>
  <w:num w:numId="9" w16cid:durableId="6711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604"/>
    <w:rsid w:val="0015074B"/>
    <w:rsid w:val="001658DC"/>
    <w:rsid w:val="0029639D"/>
    <w:rsid w:val="00326F90"/>
    <w:rsid w:val="00566D87"/>
    <w:rsid w:val="006F6015"/>
    <w:rsid w:val="0079507D"/>
    <w:rsid w:val="007D1D24"/>
    <w:rsid w:val="007D5628"/>
    <w:rsid w:val="0090548A"/>
    <w:rsid w:val="009B1332"/>
    <w:rsid w:val="00A16817"/>
    <w:rsid w:val="00AA1D8D"/>
    <w:rsid w:val="00B47730"/>
    <w:rsid w:val="00CB0664"/>
    <w:rsid w:val="00FC693F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E2B2C"/>
  <w14:defaultImageDpi w14:val="300"/>
  <w15:docId w15:val="{2076FA77-F387-40E7-89DB-88A67800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Anfi jorajan</cp:lastModifiedBy>
  <cp:revision>2</cp:revision>
  <dcterms:created xsi:type="dcterms:W3CDTF">2025-05-06T17:42:00Z</dcterms:created>
  <dcterms:modified xsi:type="dcterms:W3CDTF">2025-05-06T17:42:00Z</dcterms:modified>
  <cp:category/>
</cp:coreProperties>
</file>